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Smart Question Paper</w:t>
      </w:r>
    </w:p>
    <w:p>
      <w:r>
        <w:t>Subject: Cloud Computing</w:t>
      </w:r>
    </w:p>
    <w:p>
      <w:pPr>
        <w:pStyle w:val="Heading1"/>
      </w:pPr>
      <w:r>
        <w:t>Unit 1: Distributed System Models and Enabling Technologies</w:t>
      </w:r>
    </w:p>
    <w:p>
      <w:r>
        <w:t>1. How can cloud computing be applied in real-world scenarios to improve the scalability and flexibility of distributed system models?</w:t>
        <w:br/>
        <w:t>2. Describe a specific enabling technology used in cloud computing that helps in managing and optimizing resources across a distributed system.</w:t>
      </w:r>
    </w:p>
    <w:p>
      <w:pPr>
        <w:pStyle w:val="Heading1"/>
      </w:pPr>
      <w:r>
        <w:t>Unit 2: Virtual Machines and Virtualization of Clusters and Data Centers</w:t>
      </w:r>
    </w:p>
    <w:p>
      <w:r>
        <w:t>1. Can you explain how virtual machines are implemented in cloud computing environments, and provide an example of how they are used to improve efficiency and scalability in data centers?</w:t>
        <w:br/>
        <w:t>2. How does virtualization of clusters and data centers contribute to the overall cost-effectiveness and flexibility of cloud computing services, and what considerations should be taken into account when deploying virtual machines in these environments?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